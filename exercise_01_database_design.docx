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342DE4">
      <w:pPr>
        <w:pStyle w:val="36"/>
        <w:jc w:val="center"/>
        <w:rPr>
          <w:rFonts w:hint="default"/>
          <w:lang w:val="en-US"/>
        </w:rPr>
      </w:pPr>
      <w:r>
        <w:t xml:space="preserve">Database </w:t>
      </w:r>
      <w:r>
        <w:rPr>
          <w:rFonts w:hint="default"/>
          <w:lang w:val="en-US"/>
        </w:rPr>
        <w:t>Design</w:t>
      </w:r>
    </w:p>
    <w:p w14:paraId="6AABB3F6">
      <w:pPr>
        <w:pStyle w:val="2"/>
      </w:pPr>
      <w:r>
        <w:t>Movie Streaming Database:</w:t>
      </w:r>
    </w:p>
    <w:p w14:paraId="03D0CA1A">
      <w:pPr>
        <w:numPr>
          <w:ilvl w:val="0"/>
          <w:numId w:val="7"/>
        </w:numPr>
        <w:ind w:left="420" w:leftChars="0" w:hanging="420" w:firstLineChars="0"/>
      </w:pPr>
      <w:r>
        <w:t>Movies: Movie_ID, Movie_Title, Genre, Release_Year, Duration</w:t>
      </w:r>
    </w:p>
    <w:p w14:paraId="470E4F9F">
      <w:pPr>
        <w:numPr>
          <w:ilvl w:val="0"/>
          <w:numId w:val="7"/>
        </w:numPr>
        <w:ind w:left="420" w:leftChars="0" w:hanging="420" w:firstLineChars="0"/>
      </w:pPr>
      <w:r>
        <w:t>Genres: Genre_ID, Genre_Name</w:t>
      </w:r>
      <w:bookmarkStart w:id="0" w:name="_GoBack"/>
      <w:bookmarkEnd w:id="0"/>
    </w:p>
    <w:p w14:paraId="45B45F51">
      <w:pPr>
        <w:numPr>
          <w:ilvl w:val="0"/>
          <w:numId w:val="7"/>
        </w:numPr>
        <w:ind w:left="420" w:leftChars="0" w:hanging="420" w:firstLineChars="0"/>
      </w:pPr>
      <w:r>
        <w:t>Users: User_ID, User_Name, Email, Subscription_Type</w:t>
      </w:r>
    </w:p>
    <w:p w14:paraId="3AA036C5">
      <w:pPr>
        <w:numPr>
          <w:ilvl w:val="0"/>
          <w:numId w:val="7"/>
        </w:numPr>
        <w:ind w:left="420" w:leftChars="0" w:hanging="420" w:firstLineChars="0"/>
      </w:pPr>
      <w:r>
        <w:t>Watchlist: Watchlist_ID, User_ID, Movie_ID</w:t>
      </w:r>
    </w:p>
    <w:p w14:paraId="02E42F46">
      <w:pPr>
        <w:numPr>
          <w:ilvl w:val="0"/>
          <w:numId w:val="7"/>
        </w:numPr>
        <w:ind w:left="420" w:leftChars="0" w:hanging="420" w:firstLineChars="0"/>
      </w:pPr>
      <w:r>
        <w:t>Subscriptions: Subscription_ID, User_ID, Subscription_Type, Start_Date, End_Date</w:t>
      </w:r>
    </w:p>
    <w:p w14:paraId="0184E33B">
      <w:pPr>
        <w:pStyle w:val="2"/>
      </w:pPr>
      <w:r>
        <w:t>E-Learning Database:</w:t>
      </w:r>
    </w:p>
    <w:p w14:paraId="49CECBA1">
      <w:pPr>
        <w:numPr>
          <w:ilvl w:val="0"/>
          <w:numId w:val="7"/>
        </w:numPr>
        <w:ind w:left="420" w:leftChars="0" w:hanging="420" w:firstLineChars="0"/>
      </w:pPr>
      <w:r>
        <w:t>Courses: Course_ID, Course_Name, Instructor_ID, Duration, Price</w:t>
      </w:r>
    </w:p>
    <w:p w14:paraId="7D521BF0">
      <w:pPr>
        <w:numPr>
          <w:ilvl w:val="0"/>
          <w:numId w:val="7"/>
        </w:numPr>
        <w:ind w:left="420" w:leftChars="0" w:hanging="420" w:firstLineChars="0"/>
      </w:pPr>
      <w:r>
        <w:t>Instructors: Instructor_ID, Instructor_Name, Email</w:t>
      </w:r>
    </w:p>
    <w:p w14:paraId="147B8720">
      <w:pPr>
        <w:numPr>
          <w:ilvl w:val="0"/>
          <w:numId w:val="7"/>
        </w:numPr>
        <w:ind w:left="420" w:leftChars="0" w:hanging="420" w:firstLineChars="0"/>
      </w:pPr>
      <w:r>
        <w:t>Students: Student_ID, Student_Name, Email</w:t>
      </w:r>
    </w:p>
    <w:p w14:paraId="67249110">
      <w:pPr>
        <w:numPr>
          <w:ilvl w:val="0"/>
          <w:numId w:val="7"/>
        </w:numPr>
        <w:ind w:left="420" w:leftChars="0" w:hanging="420" w:firstLineChars="0"/>
      </w:pPr>
      <w:r>
        <w:t>Enrollments: Enrollment_ID, Student_ID, Course_ID, Enrollment_Date</w:t>
      </w:r>
    </w:p>
    <w:p w14:paraId="53A75813">
      <w:pPr>
        <w:numPr>
          <w:ilvl w:val="0"/>
          <w:numId w:val="7"/>
        </w:numPr>
        <w:ind w:left="420" w:leftChars="0" w:hanging="420" w:firstLineChars="0"/>
      </w:pPr>
      <w:r>
        <w:t>Assignments: Assignment_ID, Course_ID, Assignment_Name, Due_Date</w:t>
      </w:r>
    </w:p>
    <w:p w14:paraId="1EFB7731">
      <w:pPr>
        <w:pStyle w:val="2"/>
      </w:pPr>
      <w:r>
        <w:t>Hospital Management:</w:t>
      </w:r>
    </w:p>
    <w:p w14:paraId="33FE1985">
      <w:pPr>
        <w:numPr>
          <w:ilvl w:val="0"/>
          <w:numId w:val="7"/>
        </w:numPr>
        <w:ind w:left="420" w:leftChars="0" w:hanging="420" w:firstLineChars="0"/>
      </w:pPr>
      <w:r>
        <w:t>Patients: Patient_ID, Patient_Name, Age, Gender, Contact_Info</w:t>
      </w:r>
    </w:p>
    <w:p w14:paraId="486061F6">
      <w:pPr>
        <w:numPr>
          <w:ilvl w:val="0"/>
          <w:numId w:val="7"/>
        </w:numPr>
        <w:ind w:left="420" w:leftChars="0" w:hanging="420" w:firstLineChars="0"/>
      </w:pPr>
      <w:r>
        <w:t>Doctors: Doctor_ID, Doctor_Name, Specialization, Contact_Info</w:t>
      </w:r>
    </w:p>
    <w:p w14:paraId="2C08D0FD">
      <w:pPr>
        <w:numPr>
          <w:ilvl w:val="0"/>
          <w:numId w:val="7"/>
        </w:numPr>
        <w:ind w:left="420" w:leftChars="0" w:hanging="420" w:firstLineChars="0"/>
      </w:pPr>
      <w:r>
        <w:t>Appointments: Appointment_ID, Patient_ID, Doctor_ID, Appointment_Date, Status</w:t>
      </w:r>
    </w:p>
    <w:p w14:paraId="59BF9488">
      <w:pPr>
        <w:numPr>
          <w:ilvl w:val="0"/>
          <w:numId w:val="7"/>
        </w:numPr>
        <w:ind w:left="420" w:leftChars="0" w:hanging="420" w:firstLineChars="0"/>
      </w:pPr>
      <w:r>
        <w:t>Medications: Medication_ID, Patient_ID, Medication_Name, Dosage</w:t>
      </w:r>
    </w:p>
    <w:p w14:paraId="785C80FE">
      <w:pPr>
        <w:numPr>
          <w:ilvl w:val="0"/>
          <w:numId w:val="7"/>
        </w:numPr>
        <w:ind w:left="420" w:leftChars="0" w:hanging="420" w:firstLineChars="0"/>
      </w:pPr>
      <w:r>
        <w:t>Bills: Bill_ID, Patient_ID, Amount, Billing_Date, Payment_Status</w:t>
      </w:r>
    </w:p>
    <w:p w14:paraId="6D875D10">
      <w:pPr>
        <w:pStyle w:val="2"/>
      </w:pPr>
      <w:r>
        <w:t>Online Grocery Store:</w:t>
      </w:r>
    </w:p>
    <w:p w14:paraId="097D4946">
      <w:pPr>
        <w:numPr>
          <w:ilvl w:val="0"/>
          <w:numId w:val="7"/>
        </w:numPr>
        <w:ind w:left="420" w:leftChars="0" w:hanging="420" w:firstLineChars="0"/>
      </w:pPr>
      <w:r>
        <w:t>Products: Product_ID, Product_Name, Category_ID, Price</w:t>
      </w:r>
    </w:p>
    <w:p w14:paraId="0C4DD8FD">
      <w:pPr>
        <w:numPr>
          <w:ilvl w:val="0"/>
          <w:numId w:val="7"/>
        </w:numPr>
        <w:ind w:left="420" w:leftChars="0" w:hanging="420" w:firstLineChars="0"/>
      </w:pPr>
      <w:r>
        <w:t>Categories: Category_ID, Category_Name</w:t>
      </w:r>
    </w:p>
    <w:p w14:paraId="06231F99">
      <w:pPr>
        <w:numPr>
          <w:ilvl w:val="0"/>
          <w:numId w:val="7"/>
        </w:numPr>
        <w:ind w:left="420" w:leftChars="0" w:hanging="420" w:firstLineChars="0"/>
      </w:pPr>
      <w:r>
        <w:t>Customers: Customer_ID, Customer_Name, Email, Address</w:t>
      </w:r>
    </w:p>
    <w:p w14:paraId="405DCDD7">
      <w:pPr>
        <w:numPr>
          <w:ilvl w:val="0"/>
          <w:numId w:val="7"/>
        </w:numPr>
        <w:ind w:left="420" w:leftChars="0" w:hanging="420" w:firstLineChars="0"/>
      </w:pPr>
      <w:r>
        <w:t>Orders: Order_ID, Customer_ID, Order_Date, Total_Amount, Order_Status</w:t>
      </w:r>
    </w:p>
    <w:p w14:paraId="02F2A594">
      <w:pPr>
        <w:numPr>
          <w:ilvl w:val="0"/>
          <w:numId w:val="7"/>
        </w:numPr>
        <w:ind w:left="420" w:leftChars="0" w:hanging="420" w:firstLineChars="0"/>
      </w:pPr>
      <w:r>
        <w:t>Delivery_Slots: Slot_ID, Order_ID, Delivery_Date, Delivery_Time</w:t>
      </w:r>
    </w:p>
    <w:p w14:paraId="05FF6DCB">
      <w:pPr>
        <w:pStyle w:val="2"/>
      </w:pPr>
      <w:r>
        <w:t>Wildlife Sanctuary:</w:t>
      </w:r>
    </w:p>
    <w:p w14:paraId="7287B45F">
      <w:pPr>
        <w:numPr>
          <w:ilvl w:val="0"/>
          <w:numId w:val="7"/>
        </w:numPr>
        <w:ind w:left="420" w:leftChars="0" w:hanging="420" w:firstLineChars="0"/>
      </w:pPr>
      <w:r>
        <w:t>Animals: Animal_ID, Animal_Name, Species, Age, Health_Status</w:t>
      </w:r>
    </w:p>
    <w:p w14:paraId="776105D2">
      <w:pPr>
        <w:numPr>
          <w:ilvl w:val="0"/>
          <w:numId w:val="7"/>
        </w:numPr>
        <w:ind w:left="420" w:leftChars="0" w:hanging="420" w:firstLineChars="0"/>
      </w:pPr>
      <w:r>
        <w:t>Habitats: Habitat_ID, Habitat_Name, Animal_ID</w:t>
      </w:r>
    </w:p>
    <w:p w14:paraId="3AB75CBF">
      <w:pPr>
        <w:numPr>
          <w:ilvl w:val="0"/>
          <w:numId w:val="7"/>
        </w:numPr>
        <w:ind w:left="420" w:leftChars="0" w:hanging="420" w:firstLineChars="0"/>
      </w:pPr>
      <w:r>
        <w:t>Caretakers: Caretaker_ID, Caretaker_Name, Contact_Info</w:t>
      </w:r>
    </w:p>
    <w:p w14:paraId="1CCCDA5E">
      <w:pPr>
        <w:numPr>
          <w:ilvl w:val="0"/>
          <w:numId w:val="7"/>
        </w:numPr>
        <w:ind w:left="420" w:leftChars="0" w:hanging="420" w:firstLineChars="0"/>
      </w:pPr>
      <w:r>
        <w:t>Feeding_Schedule: Feeding_ID, Animal_ID, Feeding_Time, Feeding_Type</w:t>
      </w:r>
    </w:p>
    <w:p w14:paraId="628C15EE">
      <w:pPr>
        <w:numPr>
          <w:ilvl w:val="0"/>
          <w:numId w:val="7"/>
        </w:numPr>
        <w:ind w:left="420" w:leftChars="0" w:hanging="420" w:firstLineChars="0"/>
      </w:pPr>
      <w:r>
        <w:t>Visitors: Visitor_ID, Visitor_Name, Visit_Date, Animal_Interactions</w:t>
      </w:r>
    </w:p>
    <w:p w14:paraId="33FD8E71">
      <w:pPr>
        <w:pStyle w:val="2"/>
      </w:pPr>
      <w:r>
        <w:t>Event Management:</w:t>
      </w:r>
    </w:p>
    <w:p w14:paraId="7D842968">
      <w:pPr>
        <w:numPr>
          <w:ilvl w:val="0"/>
          <w:numId w:val="7"/>
        </w:numPr>
        <w:ind w:left="420" w:leftChars="0" w:hanging="420" w:firstLineChars="0"/>
      </w:pPr>
      <w:r>
        <w:t>Events: Event_ID, Event_Name, Event_Date, Venue_ID</w:t>
      </w:r>
    </w:p>
    <w:p w14:paraId="6D27CBAE">
      <w:pPr>
        <w:numPr>
          <w:ilvl w:val="0"/>
          <w:numId w:val="7"/>
        </w:numPr>
        <w:ind w:left="420" w:leftChars="0" w:hanging="420" w:firstLineChars="0"/>
      </w:pPr>
      <w:r>
        <w:t>Venues: Venue_ID, Venue_Name, Location</w:t>
      </w:r>
    </w:p>
    <w:p w14:paraId="6F7E4D3B">
      <w:pPr>
        <w:numPr>
          <w:ilvl w:val="0"/>
          <w:numId w:val="7"/>
        </w:numPr>
        <w:ind w:left="420" w:leftChars="0" w:hanging="420" w:firstLineChars="0"/>
      </w:pPr>
      <w:r>
        <w:t>Attendees: Attendee_ID, Event_ID, Attendee_Name, Contact_Info</w:t>
      </w:r>
    </w:p>
    <w:p w14:paraId="348BCE98">
      <w:pPr>
        <w:numPr>
          <w:ilvl w:val="0"/>
          <w:numId w:val="7"/>
        </w:numPr>
        <w:ind w:left="420" w:leftChars="0" w:hanging="420" w:firstLineChars="0"/>
      </w:pPr>
      <w:r>
        <w:t>Tickets: Ticket_ID, Event_ID, Attendee_ID, Ticket_Type, Price</w:t>
      </w:r>
    </w:p>
    <w:p w14:paraId="2BFD825B">
      <w:pPr>
        <w:numPr>
          <w:ilvl w:val="0"/>
          <w:numId w:val="7"/>
        </w:numPr>
        <w:ind w:left="420" w:leftChars="0" w:hanging="420" w:firstLineChars="0"/>
      </w:pPr>
      <w:r>
        <w:t>Sponsors: Sponsor_ID, Event_ID, Sponsor_Name, Contribution_Amount</w:t>
      </w:r>
    </w:p>
    <w:p w14:paraId="43058B17">
      <w:pPr>
        <w:pStyle w:val="2"/>
      </w:pPr>
      <w:r>
        <w:t>Fitness Tracker:</w:t>
      </w:r>
    </w:p>
    <w:p w14:paraId="75795920">
      <w:pPr>
        <w:numPr>
          <w:ilvl w:val="0"/>
          <w:numId w:val="7"/>
        </w:numPr>
        <w:ind w:left="420" w:leftChars="0" w:hanging="420" w:firstLineChars="0"/>
      </w:pPr>
      <w:r>
        <w:t>Users: User_ID, User_Name, Email, Age, Weight, Height</w:t>
      </w:r>
    </w:p>
    <w:p w14:paraId="4B5BFE34">
      <w:pPr>
        <w:numPr>
          <w:ilvl w:val="0"/>
          <w:numId w:val="7"/>
        </w:numPr>
        <w:ind w:left="420" w:leftChars="0" w:hanging="420" w:firstLineChars="0"/>
      </w:pPr>
      <w:r>
        <w:t>Workouts: Workout_ID, User_ID, Workout_Type, Duration, Calories_Burned</w:t>
      </w:r>
    </w:p>
    <w:p w14:paraId="442EC240">
      <w:pPr>
        <w:numPr>
          <w:ilvl w:val="0"/>
          <w:numId w:val="7"/>
        </w:numPr>
        <w:ind w:left="420" w:leftChars="0" w:hanging="420" w:firstLineChars="0"/>
      </w:pPr>
      <w:r>
        <w:t>Progress: Progress_ID, User_ID, Date, Weight, Steps</w:t>
      </w:r>
    </w:p>
    <w:p w14:paraId="3361EB6C">
      <w:pPr>
        <w:numPr>
          <w:ilvl w:val="0"/>
          <w:numId w:val="7"/>
        </w:numPr>
        <w:ind w:left="420" w:leftChars="0" w:hanging="420" w:firstLineChars="0"/>
      </w:pPr>
      <w:r>
        <w:t>Goals: Goal_ID, User_ID, Goal_Type, Target_Value</w:t>
      </w:r>
    </w:p>
    <w:p w14:paraId="1B1E4618">
      <w:pPr>
        <w:numPr>
          <w:ilvl w:val="0"/>
          <w:numId w:val="7"/>
        </w:numPr>
        <w:ind w:left="420" w:leftChars="0" w:hanging="420" w:firstLineChars="0"/>
      </w:pPr>
      <w:r>
        <w:t>Nutrition_Plans: Plan_ID, User_ID, Meal_Type, Ingredients</w:t>
      </w:r>
    </w:p>
    <w:p w14:paraId="469FF3A5">
      <w:pPr>
        <w:pStyle w:val="2"/>
      </w:pPr>
      <w:r>
        <w:t>Hotel Booking:</w:t>
      </w:r>
    </w:p>
    <w:p w14:paraId="4A9268F6">
      <w:pPr>
        <w:numPr>
          <w:ilvl w:val="0"/>
          <w:numId w:val="7"/>
        </w:numPr>
        <w:ind w:left="420" w:leftChars="0" w:hanging="420" w:firstLineChars="0"/>
      </w:pPr>
      <w:r>
        <w:t>Hotels: Hotel_ID, Hotel_Name, Location, Rating</w:t>
      </w:r>
    </w:p>
    <w:p w14:paraId="44F06B8B">
      <w:pPr>
        <w:numPr>
          <w:ilvl w:val="0"/>
          <w:numId w:val="7"/>
        </w:numPr>
        <w:ind w:left="420" w:leftChars="0" w:hanging="420" w:firstLineChars="0"/>
      </w:pPr>
      <w:r>
        <w:t>Rooms: Room_ID, Hotel_ID, Room_Type, Price, Availability_Status</w:t>
      </w:r>
    </w:p>
    <w:p w14:paraId="48BABCDC">
      <w:pPr>
        <w:numPr>
          <w:ilvl w:val="0"/>
          <w:numId w:val="7"/>
        </w:numPr>
        <w:ind w:left="420" w:leftChars="0" w:hanging="420" w:firstLineChars="0"/>
      </w:pPr>
      <w:r>
        <w:t>Guests: Guest_ID, Guest_Name, Contact_Info</w:t>
      </w:r>
    </w:p>
    <w:p w14:paraId="0A48574E">
      <w:pPr>
        <w:numPr>
          <w:ilvl w:val="0"/>
          <w:numId w:val="7"/>
        </w:numPr>
        <w:ind w:left="420" w:leftChars="0" w:hanging="420" w:firstLineChars="0"/>
      </w:pPr>
      <w:r>
        <w:t>Bookings: Booking_ID, Hotel_ID, Guest_ID, Room_ID, Booking_Date</w:t>
      </w:r>
    </w:p>
    <w:p w14:paraId="71C8C95A">
      <w:pPr>
        <w:numPr>
          <w:ilvl w:val="0"/>
          <w:numId w:val="7"/>
        </w:numPr>
        <w:ind w:left="420" w:leftChars="0" w:hanging="420" w:firstLineChars="0"/>
      </w:pPr>
      <w:r>
        <w:t>Payments: Payment_ID, Booking_ID, Amount, Payment_Date, Payment_Method</w:t>
      </w:r>
    </w:p>
    <w:p w14:paraId="00C3BC50">
      <w:pPr>
        <w:pStyle w:val="2"/>
      </w:pPr>
      <w:r>
        <w:t>Library Management:</w:t>
      </w:r>
    </w:p>
    <w:p w14:paraId="06B676B5">
      <w:pPr>
        <w:numPr>
          <w:ilvl w:val="0"/>
          <w:numId w:val="7"/>
        </w:numPr>
        <w:ind w:left="420" w:leftChars="0" w:hanging="420" w:firstLineChars="0"/>
      </w:pPr>
      <w:r>
        <w:t>Books: Book_ID, Title, Author_ID, Genre, ISBN</w:t>
      </w:r>
    </w:p>
    <w:p w14:paraId="01C9EB73">
      <w:pPr>
        <w:numPr>
          <w:ilvl w:val="0"/>
          <w:numId w:val="7"/>
        </w:numPr>
        <w:ind w:left="420" w:leftChars="0" w:hanging="420" w:firstLineChars="0"/>
      </w:pPr>
      <w:r>
        <w:t>Authors: Author_ID, Author_Name, Bio</w:t>
      </w:r>
    </w:p>
    <w:p w14:paraId="32CC3983">
      <w:pPr>
        <w:numPr>
          <w:ilvl w:val="0"/>
          <w:numId w:val="7"/>
        </w:numPr>
        <w:ind w:left="420" w:leftChars="0" w:hanging="420" w:firstLineChars="0"/>
      </w:pPr>
      <w:r>
        <w:t>Members: Member_ID, Member_Name, Contact_Info</w:t>
      </w:r>
    </w:p>
    <w:p w14:paraId="616382A1">
      <w:pPr>
        <w:numPr>
          <w:ilvl w:val="0"/>
          <w:numId w:val="7"/>
        </w:numPr>
        <w:ind w:left="420" w:leftChars="0" w:hanging="420" w:firstLineChars="0"/>
      </w:pPr>
      <w:r>
        <w:t>Borrowing: Borrow_ID, Member_ID, Book_ID, Borrow_Date, Return_Date</w:t>
      </w:r>
    </w:p>
    <w:p w14:paraId="6E273B89">
      <w:pPr>
        <w:numPr>
          <w:ilvl w:val="0"/>
          <w:numId w:val="7"/>
        </w:numPr>
        <w:ind w:left="420" w:leftChars="0" w:hanging="420" w:firstLineChars="0"/>
      </w:pPr>
      <w:r>
        <w:t>Fines: Fine_ID, Member_ID, Fine_Amount, Paid_Status</w:t>
      </w:r>
    </w:p>
    <w:p w14:paraId="6EB7E629">
      <w:pPr>
        <w:pStyle w:val="2"/>
      </w:pPr>
      <w:r>
        <w:t>Job Portal:</w:t>
      </w:r>
    </w:p>
    <w:p w14:paraId="259D4B20">
      <w:pPr>
        <w:numPr>
          <w:ilvl w:val="0"/>
          <w:numId w:val="7"/>
        </w:numPr>
        <w:ind w:left="420" w:leftChars="0" w:hanging="420" w:firstLineChars="0"/>
      </w:pPr>
      <w:r>
        <w:t>Jobs: Job_ID, Job_Title, Company_ID, Location, Salary</w:t>
      </w:r>
    </w:p>
    <w:p w14:paraId="05FD7AEF">
      <w:pPr>
        <w:numPr>
          <w:ilvl w:val="0"/>
          <w:numId w:val="7"/>
        </w:numPr>
        <w:ind w:left="420" w:leftChars="0" w:hanging="420" w:firstLineChars="0"/>
      </w:pPr>
      <w:r>
        <w:t>Employers: Employer_ID, Company_Name, Contact_Info</w:t>
      </w:r>
    </w:p>
    <w:p w14:paraId="0F141B6D">
      <w:pPr>
        <w:numPr>
          <w:ilvl w:val="0"/>
          <w:numId w:val="7"/>
        </w:numPr>
        <w:ind w:left="420" w:leftChars="0" w:hanging="420" w:firstLineChars="0"/>
      </w:pPr>
      <w:r>
        <w:t>Candidates: Candidate_ID, Candidate_Name, Email, Resume</w:t>
      </w:r>
    </w:p>
    <w:p w14:paraId="3E909847">
      <w:pPr>
        <w:numPr>
          <w:ilvl w:val="0"/>
          <w:numId w:val="7"/>
        </w:numPr>
        <w:ind w:left="420" w:leftChars="0" w:hanging="420" w:firstLineChars="0"/>
      </w:pPr>
      <w:r>
        <w:t>Applications: Application_ID, Job_ID, Candidate_ID, Application_Date, Status</w:t>
      </w:r>
    </w:p>
    <w:p w14:paraId="395113C8">
      <w:pPr>
        <w:numPr>
          <w:ilvl w:val="0"/>
          <w:numId w:val="7"/>
        </w:numPr>
        <w:ind w:left="420" w:leftChars="0" w:hanging="420" w:firstLineChars="0"/>
      </w:pPr>
      <w:r>
        <w:t>Interviews: Interview_ID, Application_ID, Interview_Date, Status</w:t>
      </w:r>
    </w:p>
    <w:p w14:paraId="02E17231">
      <w:pPr>
        <w:pStyle w:val="2"/>
      </w:pPr>
      <w:r>
        <w:t>Gaming Platform:</w:t>
      </w:r>
    </w:p>
    <w:p w14:paraId="7D175B9E">
      <w:pPr>
        <w:numPr>
          <w:ilvl w:val="0"/>
          <w:numId w:val="7"/>
        </w:numPr>
        <w:ind w:left="420" w:leftChars="0" w:hanging="420" w:firstLineChars="0"/>
      </w:pPr>
      <w:r>
        <w:t>Games: Game_ID, Game_Title, Genre, Release_Date, Platform</w:t>
      </w:r>
    </w:p>
    <w:p w14:paraId="35CE2B91">
      <w:pPr>
        <w:numPr>
          <w:ilvl w:val="0"/>
          <w:numId w:val="7"/>
        </w:numPr>
        <w:ind w:left="420" w:leftChars="0" w:hanging="420" w:firstLineChars="0"/>
      </w:pPr>
      <w:r>
        <w:t>Players: Player_ID, Player_Name, Email, Total_Games_Played</w:t>
      </w:r>
    </w:p>
    <w:p w14:paraId="710AFF23">
      <w:pPr>
        <w:numPr>
          <w:ilvl w:val="0"/>
          <w:numId w:val="7"/>
        </w:numPr>
        <w:ind w:left="420" w:leftChars="0" w:hanging="420" w:firstLineChars="0"/>
      </w:pPr>
      <w:r>
        <w:t>Tournaments: Tournament_ID, Game_ID, Tournament_Name, Prize_Fund</w:t>
      </w:r>
    </w:p>
    <w:p w14:paraId="12DCD2B9">
      <w:pPr>
        <w:numPr>
          <w:ilvl w:val="0"/>
          <w:numId w:val="7"/>
        </w:numPr>
        <w:ind w:left="420" w:leftChars="0" w:hanging="420" w:firstLineChars="0"/>
      </w:pPr>
      <w:r>
        <w:t>Achievements: Achievement_ID, Player_ID, Game_ID, Achievement_Type</w:t>
      </w:r>
    </w:p>
    <w:p w14:paraId="1DFD9BD1">
      <w:pPr>
        <w:numPr>
          <w:ilvl w:val="0"/>
          <w:numId w:val="7"/>
        </w:numPr>
        <w:ind w:left="420" w:leftChars="0" w:hanging="420" w:firstLineChars="0"/>
      </w:pPr>
      <w:r>
        <w:t>Rankings: Rank_ID, Player_ID, Game_ID, Rank_Position, Score</w:t>
      </w:r>
    </w:p>
    <w:p w14:paraId="3CEFDC57">
      <w:pPr>
        <w:pStyle w:val="2"/>
      </w:pPr>
      <w:r>
        <w:t>Pet Adoption:</w:t>
      </w:r>
    </w:p>
    <w:p w14:paraId="32EACEFD">
      <w:pPr>
        <w:numPr>
          <w:ilvl w:val="0"/>
          <w:numId w:val="7"/>
        </w:numPr>
        <w:ind w:left="420" w:leftChars="0" w:hanging="420" w:firstLineChars="0"/>
      </w:pPr>
      <w:r>
        <w:t>Pets: Pet_ID, Pet_Name, Breed, Age, Health_Status</w:t>
      </w:r>
    </w:p>
    <w:p w14:paraId="426A03A9">
      <w:pPr>
        <w:numPr>
          <w:ilvl w:val="0"/>
          <w:numId w:val="7"/>
        </w:numPr>
        <w:ind w:left="420" w:leftChars="0" w:hanging="420" w:firstLineChars="0"/>
      </w:pPr>
      <w:r>
        <w:t>Breeds: Breed_ID, Breed_Name, Species</w:t>
      </w:r>
    </w:p>
    <w:p w14:paraId="0CEC35A7">
      <w:pPr>
        <w:numPr>
          <w:ilvl w:val="0"/>
          <w:numId w:val="7"/>
        </w:numPr>
        <w:ind w:left="420" w:leftChars="0" w:hanging="420" w:firstLineChars="0"/>
      </w:pPr>
      <w:r>
        <w:t>Shelters: Shelter_ID, Shelter_Name, Location</w:t>
      </w:r>
    </w:p>
    <w:p w14:paraId="2E05F5B8">
      <w:pPr>
        <w:numPr>
          <w:ilvl w:val="0"/>
          <w:numId w:val="7"/>
        </w:numPr>
        <w:ind w:left="420" w:leftChars="0" w:hanging="420" w:firstLineChars="0"/>
      </w:pPr>
      <w:r>
        <w:t>Adoption_Requests: Request_ID, Pet_ID, User_ID, Request_Date, Status</w:t>
      </w:r>
    </w:p>
    <w:p w14:paraId="3990CEFC">
      <w:pPr>
        <w:numPr>
          <w:ilvl w:val="0"/>
          <w:numId w:val="7"/>
        </w:numPr>
        <w:ind w:left="420" w:leftChars="0" w:hanging="420" w:firstLineChars="0"/>
      </w:pPr>
      <w:r>
        <w:t>Donations: Donation_ID, Shelter_ID, Donor_ID, Amount</w:t>
      </w:r>
    </w:p>
    <w:p w14:paraId="5DA7B472">
      <w:pPr>
        <w:pStyle w:val="2"/>
      </w:pPr>
      <w:r>
        <w:t>Smart Home Database:</w:t>
      </w:r>
    </w:p>
    <w:p w14:paraId="6CA47775">
      <w:pPr>
        <w:numPr>
          <w:ilvl w:val="0"/>
          <w:numId w:val="7"/>
        </w:numPr>
        <w:ind w:left="420" w:leftChars="0" w:hanging="420" w:firstLineChars="0"/>
      </w:pPr>
      <w:r>
        <w:t>Devices: Device_ID, Device_Name, Device_Type, Location, Status</w:t>
      </w:r>
    </w:p>
    <w:p w14:paraId="622EA5D8">
      <w:pPr>
        <w:numPr>
          <w:ilvl w:val="0"/>
          <w:numId w:val="7"/>
        </w:numPr>
        <w:ind w:left="420" w:leftChars="0" w:hanging="420" w:firstLineChars="0"/>
      </w:pPr>
      <w:r>
        <w:t>Rooms: Room_ID, Room_Name, House_ID</w:t>
      </w:r>
    </w:p>
    <w:p w14:paraId="764BC899">
      <w:pPr>
        <w:numPr>
          <w:ilvl w:val="0"/>
          <w:numId w:val="7"/>
        </w:numPr>
        <w:ind w:left="420" w:leftChars="0" w:hanging="420" w:firstLineChars="0"/>
      </w:pPr>
      <w:r>
        <w:t>Users: User_ID, User_Name, Email</w:t>
      </w:r>
    </w:p>
    <w:p w14:paraId="128E1CEC">
      <w:pPr>
        <w:numPr>
          <w:ilvl w:val="0"/>
          <w:numId w:val="7"/>
        </w:numPr>
        <w:ind w:left="420" w:leftChars="0" w:hanging="420" w:firstLineChars="0"/>
      </w:pPr>
      <w:r>
        <w:t>Energy_Usage: Usage_ID, Device_ID, Date, Energy_Consumed</w:t>
      </w:r>
    </w:p>
    <w:p w14:paraId="6ABE6B3A">
      <w:pPr>
        <w:numPr>
          <w:ilvl w:val="0"/>
          <w:numId w:val="7"/>
        </w:numPr>
        <w:ind w:left="420" w:leftChars="0" w:hanging="420" w:firstLineChars="0"/>
      </w:pPr>
      <w:r>
        <w:t>Automation_Logs: Log_ID, Device_ID, Action, Time_Stamp</w:t>
      </w:r>
    </w:p>
    <w:p w14:paraId="2B7EEF7F">
      <w:pPr>
        <w:pStyle w:val="2"/>
      </w:pPr>
      <w:r>
        <w:t>Space Exploration:</w:t>
      </w:r>
    </w:p>
    <w:p w14:paraId="0162AC4F">
      <w:pPr>
        <w:numPr>
          <w:ilvl w:val="0"/>
          <w:numId w:val="7"/>
        </w:numPr>
        <w:ind w:left="420" w:leftChars="0" w:hanging="420" w:firstLineChars="0"/>
      </w:pPr>
      <w:r>
        <w:t>Missions: Mission_ID, Mission_Name, Start_Date, End_Date</w:t>
      </w:r>
    </w:p>
    <w:p w14:paraId="61C42128">
      <w:pPr>
        <w:numPr>
          <w:ilvl w:val="0"/>
          <w:numId w:val="7"/>
        </w:numPr>
        <w:ind w:left="420" w:leftChars="0" w:hanging="420" w:firstLineChars="0"/>
      </w:pPr>
      <w:r>
        <w:t>Astronauts: Astronaut_ID, Astronaut_Name, Mission_ID, Role</w:t>
      </w:r>
    </w:p>
    <w:p w14:paraId="305D7689">
      <w:pPr>
        <w:numPr>
          <w:ilvl w:val="0"/>
          <w:numId w:val="7"/>
        </w:numPr>
        <w:ind w:left="420" w:leftChars="0" w:hanging="420" w:firstLineChars="0"/>
      </w:pPr>
      <w:r>
        <w:t>Spacecrafts: Spacecraft_ID, Mission_ID, Name, Type</w:t>
      </w:r>
    </w:p>
    <w:p w14:paraId="1D2F0428">
      <w:pPr>
        <w:numPr>
          <w:ilvl w:val="0"/>
          <w:numId w:val="7"/>
        </w:numPr>
        <w:ind w:left="420" w:leftChars="0" w:hanging="420" w:firstLineChars="0"/>
      </w:pPr>
      <w:r>
        <w:t>Experiments: Experiment_ID, Mission_ID, Experiment_Name, Results</w:t>
      </w:r>
    </w:p>
    <w:p w14:paraId="1689AED2">
      <w:pPr>
        <w:numPr>
          <w:ilvl w:val="0"/>
          <w:numId w:val="7"/>
        </w:numPr>
        <w:ind w:left="420" w:leftChars="0" w:hanging="420" w:firstLineChars="0"/>
      </w:pPr>
      <w:r>
        <w:t>Discoveries: Discovery_ID, Mission_ID, Discovery_Name, Date</w:t>
      </w:r>
    </w:p>
    <w:p w14:paraId="5223ABDE">
      <w:pPr>
        <w:pStyle w:val="2"/>
      </w:pPr>
      <w:r>
        <w:t>Car Rental Service:</w:t>
      </w:r>
    </w:p>
    <w:p w14:paraId="686C0E22">
      <w:pPr>
        <w:numPr>
          <w:ilvl w:val="0"/>
          <w:numId w:val="7"/>
        </w:numPr>
        <w:ind w:left="420" w:leftChars="0" w:hanging="420" w:firstLineChars="0"/>
      </w:pPr>
      <w:r>
        <w:t>Cars: Car_ID, Car_Model, Car_Type, Price_Per_Day</w:t>
      </w:r>
    </w:p>
    <w:p w14:paraId="4450CDD6">
      <w:pPr>
        <w:numPr>
          <w:ilvl w:val="0"/>
          <w:numId w:val="7"/>
        </w:numPr>
        <w:ind w:left="420" w:leftChars="0" w:hanging="420" w:firstLineChars="0"/>
      </w:pPr>
      <w:r>
        <w:t>Models: Model_ID, Car_ID, Year, Specifications</w:t>
      </w:r>
    </w:p>
    <w:p w14:paraId="10F38F3E">
      <w:pPr>
        <w:numPr>
          <w:ilvl w:val="0"/>
          <w:numId w:val="7"/>
        </w:numPr>
        <w:ind w:left="420" w:leftChars="0" w:hanging="420" w:firstLineChars="0"/>
      </w:pPr>
      <w:r>
        <w:t>Customers: Customer_ID, Customer_Name, Contact_Info</w:t>
      </w:r>
    </w:p>
    <w:p w14:paraId="00FCD57F">
      <w:pPr>
        <w:numPr>
          <w:ilvl w:val="0"/>
          <w:numId w:val="7"/>
        </w:numPr>
        <w:ind w:left="420" w:leftChars="0" w:hanging="420" w:firstLineChars="0"/>
      </w:pPr>
      <w:r>
        <w:t>Rentals: Rental_ID, Customer_ID, Car_ID, Rental_Date, Return_Date</w:t>
      </w:r>
    </w:p>
    <w:p w14:paraId="6B00EA71">
      <w:pPr>
        <w:numPr>
          <w:ilvl w:val="0"/>
          <w:numId w:val="7"/>
        </w:numPr>
        <w:ind w:left="420" w:leftChars="0" w:hanging="420" w:firstLineChars="0"/>
      </w:pPr>
      <w:r>
        <w:t>Maintenance: Maintenance_ID, Car_ID, Service_Date, Service_Type</w:t>
      </w:r>
    </w:p>
    <w:p w14:paraId="1017E696">
      <w:pPr>
        <w:pStyle w:val="2"/>
      </w:pPr>
      <w:r>
        <w:t>Online Marketplace:</w:t>
      </w:r>
    </w:p>
    <w:p w14:paraId="77BD4BE7">
      <w:pPr>
        <w:numPr>
          <w:ilvl w:val="0"/>
          <w:numId w:val="7"/>
        </w:numPr>
        <w:ind w:left="420" w:leftChars="0" w:hanging="420" w:firstLineChars="0"/>
      </w:pPr>
      <w:r>
        <w:t>Products: Product_ID, Product_Name, Seller_ID, Price, Category_ID</w:t>
      </w:r>
    </w:p>
    <w:p w14:paraId="2904D135">
      <w:pPr>
        <w:numPr>
          <w:ilvl w:val="0"/>
          <w:numId w:val="7"/>
        </w:numPr>
        <w:ind w:left="420" w:leftChars="0" w:hanging="420" w:firstLineChars="0"/>
      </w:pPr>
      <w:r>
        <w:t>Sellers: Seller_ID, Seller_Name, Contact_Info</w:t>
      </w:r>
    </w:p>
    <w:p w14:paraId="2A94B3E6">
      <w:pPr>
        <w:numPr>
          <w:ilvl w:val="0"/>
          <w:numId w:val="7"/>
        </w:numPr>
        <w:ind w:left="420" w:leftChars="0" w:hanging="420" w:firstLineChars="0"/>
      </w:pPr>
      <w:r>
        <w:t>Buyers: Buyer_ID, Buyer_Name, Contact_Info</w:t>
      </w:r>
    </w:p>
    <w:p w14:paraId="0AA354DC">
      <w:pPr>
        <w:numPr>
          <w:ilvl w:val="0"/>
          <w:numId w:val="7"/>
        </w:numPr>
        <w:ind w:left="420" w:leftChars="0" w:hanging="420" w:firstLineChars="0"/>
      </w:pPr>
      <w:r>
        <w:t>Transactions: Transaction_ID, Buyer_ID, Product_ID, Amount, Transaction_Date</w:t>
      </w:r>
    </w:p>
    <w:p w14:paraId="1BC05737">
      <w:pPr>
        <w:numPr>
          <w:ilvl w:val="0"/>
          <w:numId w:val="7"/>
        </w:numPr>
        <w:ind w:left="420" w:leftChars="0" w:hanging="420" w:firstLineChars="0"/>
      </w:pPr>
      <w:r>
        <w:t>Reviews: Review_ID, Product_ID, Buyer_ID, Rating, Comment</w:t>
      </w:r>
    </w:p>
    <w:p w14:paraId="2A910270">
      <w:pPr>
        <w:pStyle w:val="2"/>
      </w:pPr>
      <w:r>
        <w:t>Educational Institution:</w:t>
      </w:r>
    </w:p>
    <w:p w14:paraId="2775962B">
      <w:pPr>
        <w:numPr>
          <w:ilvl w:val="0"/>
          <w:numId w:val="7"/>
        </w:numPr>
        <w:ind w:left="420" w:leftChars="0" w:hanging="420" w:firstLineChars="0"/>
      </w:pPr>
      <w:r>
        <w:t>Students: Student_ID, Student_Name, Class_ID, Age, Gender</w:t>
      </w:r>
    </w:p>
    <w:p w14:paraId="2DEFD443">
      <w:pPr>
        <w:numPr>
          <w:ilvl w:val="0"/>
          <w:numId w:val="7"/>
        </w:numPr>
        <w:ind w:left="420" w:leftChars="0" w:hanging="420" w:firstLineChars="0"/>
      </w:pPr>
      <w:r>
        <w:t>Classes: Class_ID, Class_Name, Teacher_ID</w:t>
      </w:r>
    </w:p>
    <w:p w14:paraId="7E469F90">
      <w:pPr>
        <w:numPr>
          <w:ilvl w:val="0"/>
          <w:numId w:val="7"/>
        </w:numPr>
        <w:ind w:left="420" w:leftChars="0" w:hanging="420" w:firstLineChars="0"/>
      </w:pPr>
      <w:r>
        <w:t>Teachers: Teacher_ID, Teacher_Name, Subject, Contact_Info</w:t>
      </w:r>
    </w:p>
    <w:p w14:paraId="7327775C">
      <w:pPr>
        <w:numPr>
          <w:ilvl w:val="0"/>
          <w:numId w:val="7"/>
        </w:numPr>
        <w:ind w:left="420" w:leftChars="0" w:hanging="420" w:firstLineChars="0"/>
      </w:pPr>
      <w:r>
        <w:t>Attendance: Attendance_ID, Student_ID, Class_ID, Date, Status</w:t>
      </w:r>
    </w:p>
    <w:p w14:paraId="0E985267">
      <w:pPr>
        <w:numPr>
          <w:ilvl w:val="0"/>
          <w:numId w:val="7"/>
        </w:numPr>
        <w:ind w:left="420" w:leftChars="0" w:hanging="420" w:firstLineChars="0"/>
      </w:pPr>
      <w:r>
        <w:t>Results: Result_ID, Student_ID, Class_ID, Marks</w:t>
      </w:r>
    </w:p>
    <w:p w14:paraId="4E7CF30C">
      <w:pPr>
        <w:pStyle w:val="2"/>
      </w:pPr>
      <w:r>
        <w:t>Music Streaming:</w:t>
      </w:r>
    </w:p>
    <w:p w14:paraId="3E69315F">
      <w:pPr>
        <w:numPr>
          <w:ilvl w:val="0"/>
          <w:numId w:val="7"/>
        </w:numPr>
        <w:ind w:left="420" w:leftChars="0" w:hanging="420" w:firstLineChars="0"/>
      </w:pPr>
      <w:r>
        <w:t>Tracks: Track_ID, Track_Title, Artist_ID, Album_ID, Genre</w:t>
      </w:r>
    </w:p>
    <w:p w14:paraId="7859C082">
      <w:pPr>
        <w:numPr>
          <w:ilvl w:val="0"/>
          <w:numId w:val="7"/>
        </w:numPr>
        <w:ind w:left="420" w:leftChars="0" w:hanging="420" w:firstLineChars="0"/>
      </w:pPr>
      <w:r>
        <w:t>Artists: Artist_ID, Artist_Name, Genre</w:t>
      </w:r>
    </w:p>
    <w:p w14:paraId="4A243704">
      <w:pPr>
        <w:numPr>
          <w:ilvl w:val="0"/>
          <w:numId w:val="7"/>
        </w:numPr>
        <w:ind w:left="420" w:leftChars="0" w:hanging="420" w:firstLineChars="0"/>
      </w:pPr>
      <w:r>
        <w:t>Albums: Album_ID, Album_Title, Artist_ID, Release_Date</w:t>
      </w:r>
    </w:p>
    <w:p w14:paraId="30F0DF50">
      <w:pPr>
        <w:numPr>
          <w:ilvl w:val="0"/>
          <w:numId w:val="7"/>
        </w:numPr>
        <w:ind w:left="420" w:leftChars="0" w:hanging="420" w:firstLineChars="0"/>
      </w:pPr>
      <w:r>
        <w:t>Playlists: Playlist_ID, Playlist_Name, User_ID</w:t>
      </w:r>
    </w:p>
    <w:p w14:paraId="5AF19C21">
      <w:pPr>
        <w:numPr>
          <w:ilvl w:val="0"/>
          <w:numId w:val="7"/>
        </w:numPr>
        <w:ind w:left="420" w:leftChars="0" w:hanging="420" w:firstLineChars="0"/>
      </w:pPr>
      <w:r>
        <w:t>Listening_History: History_ID, User_ID, Track_ID, Listen_Date</w:t>
      </w:r>
    </w:p>
    <w:p w14:paraId="6536959C">
      <w:pPr>
        <w:pStyle w:val="2"/>
      </w:pPr>
      <w:r>
        <w:t>Travel Agency:</w:t>
      </w:r>
    </w:p>
    <w:p w14:paraId="30E5F2BA">
      <w:pPr>
        <w:numPr>
          <w:ilvl w:val="0"/>
          <w:numId w:val="7"/>
        </w:numPr>
        <w:ind w:left="420" w:leftChars="0" w:hanging="420" w:firstLineChars="0"/>
      </w:pPr>
      <w:r>
        <w:t>Destinations: Destination_ID, Destination_Name, Location</w:t>
      </w:r>
    </w:p>
    <w:p w14:paraId="0E977F64">
      <w:pPr>
        <w:numPr>
          <w:ilvl w:val="0"/>
          <w:numId w:val="7"/>
        </w:numPr>
        <w:ind w:left="420" w:leftChars="0" w:hanging="420" w:firstLineChars="0"/>
      </w:pPr>
      <w:r>
        <w:t>Packages: Package_ID, Package_Name, Destination_ID, Price</w:t>
      </w:r>
    </w:p>
    <w:p w14:paraId="0D69A787">
      <w:pPr>
        <w:numPr>
          <w:ilvl w:val="0"/>
          <w:numId w:val="7"/>
        </w:numPr>
        <w:ind w:left="420" w:leftChars="0" w:hanging="420" w:firstLineChars="0"/>
      </w:pPr>
      <w:r>
        <w:t>Customers: Customer_ID, Customer_Name, Email, Contact_Info</w:t>
      </w:r>
    </w:p>
    <w:p w14:paraId="1DBB02B7">
      <w:pPr>
        <w:numPr>
          <w:ilvl w:val="0"/>
          <w:numId w:val="7"/>
        </w:numPr>
        <w:ind w:left="420" w:leftChars="0" w:hanging="420" w:firstLineChars="0"/>
      </w:pPr>
      <w:r>
        <w:t>Bookings: Booking_ID, Customer_ID, Package_ID, Booking_Date</w:t>
      </w:r>
    </w:p>
    <w:p w14:paraId="47CF941E">
      <w:pPr>
        <w:numPr>
          <w:ilvl w:val="0"/>
          <w:numId w:val="7"/>
        </w:numPr>
        <w:ind w:left="420" w:leftChars="0" w:hanging="420" w:firstLineChars="0"/>
      </w:pPr>
      <w:r>
        <w:t>Feedback: Feedback_ID, Booking_ID, Customer_ID, Rating, Comments</w:t>
      </w:r>
    </w:p>
    <w:p w14:paraId="7E78225E">
      <w:pPr>
        <w:pStyle w:val="2"/>
      </w:pPr>
      <w:r>
        <w:t>Crowdfunding Platform:</w:t>
      </w:r>
    </w:p>
    <w:p w14:paraId="0838BB10">
      <w:pPr>
        <w:numPr>
          <w:ilvl w:val="0"/>
          <w:numId w:val="7"/>
        </w:numPr>
        <w:ind w:left="420" w:leftChars="0" w:hanging="420" w:firstLineChars="0"/>
      </w:pPr>
      <w:r>
        <w:t>Campaigns: Campaign_ID, Campaign_Name, Creator_ID, Start_Date, End_Date</w:t>
      </w:r>
    </w:p>
    <w:p w14:paraId="5A21DC85">
      <w:pPr>
        <w:numPr>
          <w:ilvl w:val="0"/>
          <w:numId w:val="7"/>
        </w:numPr>
        <w:ind w:left="420" w:leftChars="0" w:hanging="420" w:firstLineChars="0"/>
      </w:pPr>
      <w:r>
        <w:t>Creators: Creator_ID, Creator_Name, Contact_Info</w:t>
      </w:r>
    </w:p>
    <w:p w14:paraId="7F2C08DB">
      <w:pPr>
        <w:numPr>
          <w:ilvl w:val="0"/>
          <w:numId w:val="7"/>
        </w:numPr>
        <w:ind w:left="420" w:leftChars="0" w:hanging="420" w:firstLineChars="0"/>
      </w:pPr>
      <w:r>
        <w:t>Backers: Backer_ID, Backer_Name, Contact_Info</w:t>
      </w:r>
    </w:p>
    <w:p w14:paraId="6EE0778E">
      <w:pPr>
        <w:numPr>
          <w:ilvl w:val="0"/>
          <w:numId w:val="7"/>
        </w:numPr>
        <w:ind w:left="420" w:leftChars="0" w:hanging="420" w:firstLineChars="0"/>
      </w:pPr>
      <w:r>
        <w:t>Contributions: Contribution_ID, Campaign_ID, Backer_ID, Amount</w:t>
      </w:r>
    </w:p>
    <w:p w14:paraId="5774F9B8">
      <w:pPr>
        <w:numPr>
          <w:ilvl w:val="0"/>
          <w:numId w:val="7"/>
        </w:numPr>
        <w:ind w:left="420" w:leftChars="0" w:hanging="420" w:firstLineChars="0"/>
      </w:pPr>
      <w:r>
        <w:t>Rewards: Reward_ID, Campaign_ID, Backer_ID, Reward_Type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741DB2"/>
    <w:multiLevelType w:val="singleLevel"/>
    <w:tmpl w:val="E5741DB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25640CE"/>
    <w:rsid w:val="15783497"/>
    <w:rsid w:val="18364AEC"/>
    <w:rsid w:val="2A0E468C"/>
    <w:rsid w:val="3F577277"/>
    <w:rsid w:val="465D1FFE"/>
    <w:rsid w:val="4E932EF7"/>
    <w:rsid w:val="4EC12742"/>
    <w:rsid w:val="67FC0AA6"/>
    <w:rsid w:val="6FE74DA4"/>
    <w:rsid w:val="7C6A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Harshal Dongre</cp:lastModifiedBy>
  <dcterms:modified xsi:type="dcterms:W3CDTF">2024-12-15T11:23:43Z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8451CE6E10B24C3D881E9131DF80DBE6_12</vt:lpwstr>
  </property>
</Properties>
</file>